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B3" w:rsidRPr="00A80D13" w:rsidRDefault="001151C9">
      <w:pPr>
        <w:pStyle w:val="Title"/>
        <w:rPr>
          <w:color w:val="auto"/>
        </w:rPr>
      </w:pPr>
      <w:r w:rsidRPr="00A80D13">
        <w:rPr>
          <w:color w:val="auto"/>
        </w:rPr>
        <w:t>LEMBAR KERJA MAHASISWA (LKM)</w:t>
      </w:r>
    </w:p>
    <w:p w:rsidR="00062E03" w:rsidRDefault="00062E03" w:rsidP="00062E03">
      <w:pPr>
        <w:pBdr>
          <w:bottom w:val="single" w:sz="6" w:space="1" w:color="auto"/>
        </w:pBdr>
        <w:spacing w:after="0"/>
        <w:rPr>
          <w:b/>
          <w:bCs/>
        </w:rPr>
      </w:pPr>
      <w:r>
        <w:rPr>
          <w:b/>
          <w:bCs/>
        </w:rPr>
        <w:t>NPM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</w:p>
    <w:p w:rsidR="00062E03" w:rsidRDefault="00062E03" w:rsidP="00062E03">
      <w:pPr>
        <w:pBdr>
          <w:bottom w:val="single" w:sz="6" w:space="1" w:color="auto"/>
        </w:pBdr>
        <w:spacing w:after="0"/>
        <w:rPr>
          <w:b/>
          <w:bCs/>
        </w:rPr>
      </w:pPr>
      <w:r>
        <w:rPr>
          <w:b/>
          <w:bCs/>
        </w:rPr>
        <w:t>Nama Mahasiswa</w:t>
      </w:r>
      <w:r>
        <w:rPr>
          <w:b/>
          <w:bCs/>
        </w:rPr>
        <w:tab/>
        <w:t>:</w:t>
      </w:r>
    </w:p>
    <w:p w:rsidR="00062E03" w:rsidRDefault="00062E03" w:rsidP="00062E03">
      <w:pPr>
        <w:pBdr>
          <w:bottom w:val="single" w:sz="6" w:space="1" w:color="auto"/>
        </w:pBdr>
        <w:spacing w:after="0"/>
      </w:pPr>
      <w:r w:rsidRPr="00AC007C">
        <w:rPr>
          <w:b/>
          <w:bCs/>
        </w:rPr>
        <w:t>Mata Kuliah</w:t>
      </w:r>
      <w:r>
        <w:rPr>
          <w:b/>
          <w:bCs/>
        </w:rPr>
        <w:tab/>
      </w:r>
      <w:r>
        <w:rPr>
          <w:b/>
          <w:bCs/>
        </w:rPr>
        <w:tab/>
      </w:r>
      <w:r w:rsidRPr="00AC007C">
        <w:rPr>
          <w:b/>
          <w:bCs/>
        </w:rPr>
        <w:t>:</w:t>
      </w:r>
      <w:r w:rsidRPr="00AC007C">
        <w:t xml:space="preserve"> </w:t>
      </w:r>
      <w:r>
        <w:t>Data Mining dan Bisnis Analitik</w:t>
      </w:r>
      <w:r w:rsidRPr="00AC007C">
        <w:br/>
      </w:r>
      <w:r w:rsidRPr="00AC007C">
        <w:rPr>
          <w:b/>
          <w:bCs/>
        </w:rPr>
        <w:t>J</w:t>
      </w:r>
      <w:r>
        <w:rPr>
          <w:b/>
          <w:bCs/>
        </w:rPr>
        <w:t>urusan</w:t>
      </w:r>
      <w:r>
        <w:rPr>
          <w:b/>
          <w:bCs/>
        </w:rPr>
        <w:tab/>
      </w:r>
      <w:r>
        <w:rPr>
          <w:b/>
          <w:bCs/>
        </w:rPr>
        <w:tab/>
      </w:r>
      <w:r w:rsidRPr="00AC007C">
        <w:rPr>
          <w:b/>
          <w:bCs/>
        </w:rPr>
        <w:t>:</w:t>
      </w:r>
      <w:r>
        <w:t xml:space="preserve"> </w:t>
      </w:r>
      <w:r w:rsidRPr="00AC007C">
        <w:t>Manajemen Informatika</w:t>
      </w:r>
      <w:r w:rsidRPr="00AC007C">
        <w:br/>
      </w:r>
      <w:r w:rsidRPr="00AC007C">
        <w:rPr>
          <w:b/>
          <w:bCs/>
        </w:rPr>
        <w:t>Materi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C007C">
        <w:rPr>
          <w:b/>
          <w:bCs/>
        </w:rPr>
        <w:t>:</w:t>
      </w:r>
      <w:r>
        <w:t xml:space="preserve"> Data Preprocessing</w:t>
      </w:r>
      <w:r w:rsidRPr="00AC007C">
        <w:br/>
      </w:r>
      <w:r w:rsidRPr="00AC007C">
        <w:rPr>
          <w:b/>
          <w:bCs/>
        </w:rPr>
        <w:t>Waktu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C007C">
        <w:rPr>
          <w:b/>
          <w:bCs/>
        </w:rPr>
        <w:t>:</w:t>
      </w:r>
      <w:r w:rsidRPr="00AC007C">
        <w:t xml:space="preserve"> </w:t>
      </w:r>
      <w:r>
        <w:t>3 JP</w:t>
      </w:r>
    </w:p>
    <w:p w:rsidR="00062E03" w:rsidRDefault="00062E03" w:rsidP="00062E03">
      <w:pPr>
        <w:pBdr>
          <w:bottom w:val="single" w:sz="6" w:space="1" w:color="auto"/>
        </w:pBdr>
        <w:spacing w:after="0"/>
      </w:pPr>
    </w:p>
    <w:p w:rsidR="003F44B3" w:rsidRPr="00A80D13" w:rsidRDefault="001151C9">
      <w:pPr>
        <w:pStyle w:val="Heading2"/>
        <w:rPr>
          <w:color w:val="auto"/>
        </w:rPr>
      </w:pPr>
      <w:r w:rsidRPr="00A80D13">
        <w:rPr>
          <w:color w:val="auto"/>
        </w:rPr>
        <w:t>T</w:t>
      </w:r>
      <w:r w:rsidRPr="00A80D13">
        <w:rPr>
          <w:color w:val="auto"/>
        </w:rPr>
        <w:t>ujuan Pembelajaran</w:t>
      </w:r>
    </w:p>
    <w:p w:rsidR="0062209F" w:rsidRPr="00A80D13" w:rsidRDefault="001151C9" w:rsidP="00A80D13">
      <w:r w:rsidRPr="00A80D13">
        <w:t xml:space="preserve">Setelah menyelesaikan LKM ini, mahasiswa </w:t>
      </w:r>
      <w:r w:rsidR="0062209F" w:rsidRPr="00A80D13">
        <w:t>diharapkan mampu:</w:t>
      </w:r>
    </w:p>
    <w:p w:rsidR="00A80D13" w:rsidRPr="00A80D13" w:rsidRDefault="001151C9" w:rsidP="0062209F">
      <w:pPr>
        <w:pStyle w:val="ListParagraph"/>
        <w:numPr>
          <w:ilvl w:val="0"/>
          <w:numId w:val="14"/>
        </w:numPr>
      </w:pPr>
      <w:r w:rsidRPr="00A80D13">
        <w:t>Menjelaskan kon</w:t>
      </w:r>
      <w:r w:rsidR="00A80D13" w:rsidRPr="00A80D13">
        <w:t>sep dasar preprocessing data</w:t>
      </w:r>
    </w:p>
    <w:p w:rsidR="00A80D13" w:rsidRPr="00A80D13" w:rsidRDefault="001151C9" w:rsidP="0062209F">
      <w:pPr>
        <w:pStyle w:val="ListParagraph"/>
        <w:numPr>
          <w:ilvl w:val="0"/>
          <w:numId w:val="14"/>
        </w:numPr>
      </w:pPr>
      <w:r w:rsidRPr="00A80D13">
        <w:t>Melakukan data cleaning (mengatasi missing value, duplik</w:t>
      </w:r>
      <w:r w:rsidR="00A80D13" w:rsidRPr="00A80D13">
        <w:t>asi, dan kesalahan kategori).</w:t>
      </w:r>
    </w:p>
    <w:p w:rsidR="00A80D13" w:rsidRPr="00A80D13" w:rsidRDefault="001151C9" w:rsidP="0062209F">
      <w:pPr>
        <w:pStyle w:val="ListParagraph"/>
        <w:numPr>
          <w:ilvl w:val="0"/>
          <w:numId w:val="14"/>
        </w:numPr>
      </w:pPr>
      <w:r w:rsidRPr="00A80D13">
        <w:t>Melakukan data transformatio</w:t>
      </w:r>
      <w:r w:rsidR="00A80D13" w:rsidRPr="00A80D13">
        <w:t>n (normalisasi dan encoding).</w:t>
      </w:r>
    </w:p>
    <w:p w:rsidR="003F44B3" w:rsidRPr="00A80D13" w:rsidRDefault="001151C9" w:rsidP="0062209F">
      <w:pPr>
        <w:pStyle w:val="ListParagraph"/>
        <w:numPr>
          <w:ilvl w:val="0"/>
          <w:numId w:val="14"/>
        </w:numPr>
      </w:pPr>
      <w:r w:rsidRPr="00A80D13">
        <w:t xml:space="preserve">Menyimpan data yang sudah dibersihkan ke </w:t>
      </w:r>
      <w:r w:rsidRPr="00A80D13">
        <w:t>file baru.</w:t>
      </w:r>
    </w:p>
    <w:p w:rsidR="003F44B3" w:rsidRPr="00A80D13" w:rsidRDefault="001151C9">
      <w:pPr>
        <w:pStyle w:val="Heading2"/>
        <w:rPr>
          <w:color w:val="auto"/>
        </w:rPr>
      </w:pPr>
      <w:r w:rsidRPr="00A80D13">
        <w:rPr>
          <w:color w:val="auto"/>
        </w:rPr>
        <w:t>P</w:t>
      </w:r>
      <w:r w:rsidRPr="00A80D13">
        <w:rPr>
          <w:color w:val="auto"/>
        </w:rPr>
        <w:t>etunjuk Pengerjaan</w:t>
      </w:r>
    </w:p>
    <w:p w:rsidR="00A80D13" w:rsidRPr="00A80D13" w:rsidRDefault="001151C9" w:rsidP="00A80D13">
      <w:pPr>
        <w:pStyle w:val="ListParagraph"/>
        <w:numPr>
          <w:ilvl w:val="0"/>
          <w:numId w:val="16"/>
        </w:numPr>
      </w:pPr>
      <w:r w:rsidRPr="00A80D13">
        <w:t xml:space="preserve">Baca </w:t>
      </w:r>
      <w:r w:rsidR="00A80D13" w:rsidRPr="00A80D13">
        <w:t>dan pahami setiap instruksi.</w:t>
      </w:r>
    </w:p>
    <w:p w:rsidR="00A80D13" w:rsidRPr="00A80D13" w:rsidRDefault="001151C9" w:rsidP="001151C9">
      <w:pPr>
        <w:pStyle w:val="ListParagraph"/>
        <w:numPr>
          <w:ilvl w:val="0"/>
          <w:numId w:val="16"/>
        </w:numPr>
      </w:pPr>
      <w:r w:rsidRPr="00A80D13">
        <w:t xml:space="preserve">Kerjakan menggunakan Google </w:t>
      </w:r>
      <w:r w:rsidR="00A80D13" w:rsidRPr="00A80D13">
        <w:t>Colab atau Jupyter Notebook.</w:t>
      </w:r>
    </w:p>
    <w:p w:rsidR="00A80D13" w:rsidRPr="00A80D13" w:rsidRDefault="001151C9" w:rsidP="001151C9">
      <w:pPr>
        <w:pStyle w:val="ListParagraph"/>
        <w:numPr>
          <w:ilvl w:val="0"/>
          <w:numId w:val="16"/>
        </w:numPr>
      </w:pPr>
      <w:r w:rsidRPr="00A80D13">
        <w:t>Simpan hasil preprocessing ke file baru</w:t>
      </w:r>
      <w:r w:rsidR="00A80D13" w:rsidRPr="00A80D13">
        <w:t>.</w:t>
      </w:r>
    </w:p>
    <w:p w:rsidR="003F44B3" w:rsidRDefault="001151C9" w:rsidP="00D870C7">
      <w:pPr>
        <w:pStyle w:val="ListParagraph"/>
        <w:numPr>
          <w:ilvl w:val="0"/>
          <w:numId w:val="16"/>
        </w:numPr>
        <w:spacing w:after="0"/>
      </w:pPr>
      <w:r w:rsidRPr="00A80D13">
        <w:t>Jawab pertanyaan refleksi di akhir.</w:t>
      </w:r>
    </w:p>
    <w:p w:rsidR="001151C9" w:rsidRDefault="001151C9" w:rsidP="00D870C7">
      <w:pPr>
        <w:pStyle w:val="ListParagraph"/>
        <w:numPr>
          <w:ilvl w:val="0"/>
          <w:numId w:val="16"/>
        </w:numPr>
        <w:spacing w:after="0"/>
      </w:pPr>
      <w:r>
        <w:t xml:space="preserve">Setiap kegiatan lakukan </w:t>
      </w:r>
      <w:r w:rsidRPr="001151C9">
        <w:rPr>
          <w:i/>
          <w:iCs/>
        </w:rPr>
        <w:t>screenshot</w:t>
      </w:r>
      <w:r>
        <w:rPr>
          <w:i/>
          <w:iCs/>
        </w:rPr>
        <w:t xml:space="preserve"> </w:t>
      </w:r>
      <w:r>
        <w:t>/ copy kode kedalam LKM ini.</w:t>
      </w:r>
    </w:p>
    <w:p w:rsidR="001151C9" w:rsidRDefault="001151C9" w:rsidP="00D870C7">
      <w:pPr>
        <w:pStyle w:val="ListParagraph"/>
        <w:numPr>
          <w:ilvl w:val="0"/>
          <w:numId w:val="16"/>
        </w:numPr>
        <w:spacing w:after="0"/>
      </w:pPr>
      <w:r>
        <w:t xml:space="preserve">Tugas dikirim ke </w:t>
      </w:r>
      <w:hyperlink r:id="rId6" w:history="1">
        <w:r w:rsidRPr="00D90C98">
          <w:rPr>
            <w:rStyle w:val="Hyperlink"/>
          </w:rPr>
          <w:t>sulistiyanto@polsri.ac.id</w:t>
        </w:r>
      </w:hyperlink>
      <w:r>
        <w:t xml:space="preserve"> dengan subjek </w:t>
      </w:r>
      <w:r w:rsidRPr="001151C9">
        <w:rPr>
          <w:b/>
          <w:bCs/>
        </w:rPr>
        <w:t>Tugas_Data Cleaning</w:t>
      </w:r>
    </w:p>
    <w:p w:rsidR="00D870C7" w:rsidRDefault="00D870C7" w:rsidP="00D870C7">
      <w:pPr>
        <w:pStyle w:val="ListParagraph"/>
        <w:spacing w:after="0"/>
      </w:pPr>
    </w:p>
    <w:p w:rsidR="00D870C7" w:rsidRDefault="00D870C7" w:rsidP="00D870C7">
      <w:pPr>
        <w:spacing w:after="0" w:line="240" w:lineRule="auto"/>
        <w:jc w:val="center"/>
      </w:pPr>
      <w:r>
        <w:t>********</w:t>
      </w:r>
    </w:p>
    <w:p w:rsidR="00D870C7" w:rsidRPr="00A80D13" w:rsidRDefault="00D870C7" w:rsidP="00D870C7">
      <w:pPr>
        <w:spacing w:after="0" w:line="240" w:lineRule="auto"/>
        <w:jc w:val="center"/>
      </w:pPr>
      <w:bookmarkStart w:id="0" w:name="_GoBack"/>
      <w:bookmarkEnd w:id="0"/>
    </w:p>
    <w:p w:rsidR="00D870C7" w:rsidRPr="00D870C7" w:rsidRDefault="00D870C7" w:rsidP="00D870C7">
      <w:pPr>
        <w:spacing w:after="0" w:line="360" w:lineRule="auto"/>
        <w:outlineLvl w:val="2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D870C7">
        <w:rPr>
          <w:rFonts w:asciiTheme="majorHAnsi" w:eastAsiaTheme="majorEastAsia" w:hAnsiTheme="majorHAnsi" w:cstheme="majorBidi"/>
          <w:b/>
          <w:bCs/>
          <w:sz w:val="26"/>
          <w:szCs w:val="26"/>
        </w:rPr>
        <w:t>Pendahuluan</w:t>
      </w:r>
    </w:p>
    <w:p w:rsidR="00D870C7" w:rsidRPr="00D870C7" w:rsidRDefault="00D870C7" w:rsidP="00D870C7">
      <w:pPr>
        <w:spacing w:after="0" w:line="360" w:lineRule="auto"/>
        <w:outlineLvl w:val="2"/>
        <w:rPr>
          <w:rFonts w:asciiTheme="majorBidi" w:hAnsiTheme="majorBidi" w:cstheme="majorBidi"/>
          <w:sz w:val="24"/>
          <w:szCs w:val="24"/>
        </w:rPr>
      </w:pPr>
      <w:r w:rsidRPr="00D870C7">
        <w:rPr>
          <w:rFonts w:asciiTheme="majorBidi" w:hAnsiTheme="majorBidi" w:cstheme="majorBidi"/>
          <w:sz w:val="24"/>
          <w:szCs w:val="24"/>
        </w:rPr>
        <w:t>Data sering kotor, pembentuan model sangat bergantung pada kualitas data, "Garbage In, Garbage Out"</w:t>
      </w:r>
    </w:p>
    <w:p w:rsidR="00D870C7" w:rsidRPr="00D870C7" w:rsidRDefault="00D870C7" w:rsidP="00D870C7">
      <w:pPr>
        <w:pStyle w:val="Heading4"/>
        <w:rPr>
          <w:rFonts w:asciiTheme="majorBidi" w:hAnsiTheme="majorBidi"/>
          <w:b w:val="0"/>
          <w:bCs w:val="0"/>
          <w:color w:val="auto"/>
          <w:sz w:val="24"/>
          <w:szCs w:val="24"/>
        </w:rPr>
      </w:pPr>
      <w:r w:rsidRPr="00D870C7">
        <w:rPr>
          <w:rFonts w:asciiTheme="majorBidi" w:hAnsiTheme="majorBidi"/>
          <w:b w:val="0"/>
          <w:bCs w:val="0"/>
          <w:color w:val="auto"/>
          <w:sz w:val="24"/>
          <w:szCs w:val="24"/>
        </w:rPr>
        <w:t>Data Cleaning</w:t>
      </w:r>
    </w:p>
    <w:p w:rsidR="00D870C7" w:rsidRPr="00D870C7" w:rsidRDefault="00D870C7" w:rsidP="00D870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D870C7">
        <w:rPr>
          <w:rFonts w:asciiTheme="majorBidi" w:hAnsiTheme="majorBidi" w:cstheme="majorBidi"/>
          <w:sz w:val="24"/>
          <w:szCs w:val="24"/>
        </w:rPr>
        <w:t>Menghapus data duplikat</w:t>
      </w:r>
    </w:p>
    <w:p w:rsidR="00D870C7" w:rsidRDefault="00D870C7" w:rsidP="00D870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D870C7">
        <w:rPr>
          <w:rFonts w:asciiTheme="majorBidi" w:hAnsiTheme="majorBidi" w:cstheme="majorBidi"/>
          <w:sz w:val="24"/>
          <w:szCs w:val="24"/>
        </w:rPr>
        <w:t>Menangani missing values</w:t>
      </w:r>
    </w:p>
    <w:p w:rsidR="00D870C7" w:rsidRPr="00D870C7" w:rsidRDefault="00D870C7" w:rsidP="00D870C7">
      <w:pPr>
        <w:numPr>
          <w:ilvl w:val="1"/>
          <w:numId w:val="19"/>
        </w:numPr>
        <w:tabs>
          <w:tab w:val="clear" w:pos="1440"/>
        </w:tabs>
        <w:spacing w:before="100" w:beforeAutospacing="1" w:after="100" w:afterAutospacing="1" w:line="240" w:lineRule="auto"/>
        <w:ind w:left="993" w:hanging="284"/>
        <w:rPr>
          <w:rFonts w:asciiTheme="majorBidi" w:hAnsiTheme="majorBidi" w:cstheme="majorBidi"/>
          <w:sz w:val="24"/>
          <w:szCs w:val="24"/>
        </w:rPr>
      </w:pPr>
      <w:r w:rsidRPr="00D870C7">
        <w:rPr>
          <w:rStyle w:val="Strong"/>
          <w:rFonts w:asciiTheme="majorBidi" w:hAnsiTheme="majorBidi" w:cstheme="majorBidi"/>
          <w:sz w:val="24"/>
          <w:szCs w:val="24"/>
        </w:rPr>
        <w:t>Metode</w:t>
      </w:r>
      <w:r w:rsidRPr="00D870C7">
        <w:rPr>
          <w:rFonts w:asciiTheme="majorBidi" w:hAnsiTheme="majorBidi" w:cstheme="majorBidi"/>
          <w:sz w:val="24"/>
          <w:szCs w:val="24"/>
        </w:rPr>
        <w:t>: Mean, Median, Mode, Drop Rows</w:t>
      </w:r>
    </w:p>
    <w:p w:rsidR="00D870C7" w:rsidRPr="00D870C7" w:rsidRDefault="00D870C7" w:rsidP="00D870C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4"/>
          <w:szCs w:val="24"/>
        </w:rPr>
      </w:pPr>
      <w:r w:rsidRPr="00D870C7">
        <w:rPr>
          <w:rFonts w:asciiTheme="majorBidi" w:hAnsiTheme="majorBidi" w:cstheme="majorBidi"/>
          <w:sz w:val="24"/>
          <w:szCs w:val="24"/>
        </w:rPr>
        <w:t>Mengoreksi nilai yang salah</w:t>
      </w:r>
    </w:p>
    <w:p w:rsidR="003F44B3" w:rsidRPr="00A80D13" w:rsidRDefault="001151C9">
      <w:pPr>
        <w:pStyle w:val="Heading2"/>
        <w:rPr>
          <w:color w:val="auto"/>
        </w:rPr>
      </w:pPr>
      <w:r w:rsidRPr="00A80D13">
        <w:rPr>
          <w:color w:val="auto"/>
        </w:rPr>
        <w:lastRenderedPageBreak/>
        <w:t>L</w:t>
      </w:r>
      <w:r w:rsidRPr="00A80D13">
        <w:rPr>
          <w:color w:val="auto"/>
        </w:rPr>
        <w:t>angkah-Langkah Pengerjaan</w:t>
      </w:r>
    </w:p>
    <w:p w:rsidR="003F44B3" w:rsidRPr="00A80D13" w:rsidRDefault="001151C9" w:rsidP="00062E03">
      <w:pPr>
        <w:pStyle w:val="Heading3"/>
        <w:numPr>
          <w:ilvl w:val="0"/>
          <w:numId w:val="18"/>
        </w:numPr>
        <w:ind w:left="426" w:hanging="426"/>
        <w:rPr>
          <w:color w:val="auto"/>
        </w:rPr>
      </w:pPr>
      <w:r w:rsidRPr="00A80D13">
        <w:rPr>
          <w:color w:val="auto"/>
        </w:rPr>
        <w:t>Upload Dataset</w:t>
      </w:r>
    </w:p>
    <w:p w:rsidR="00062E03" w:rsidRDefault="001151C9" w:rsidP="00062E03">
      <w:pPr>
        <w:ind w:left="426"/>
      </w:pPr>
      <w:r w:rsidRPr="00A80D13">
        <w:t xml:space="preserve">Upload </w:t>
      </w:r>
      <w:r w:rsidR="00062E03">
        <w:t>salah satu file ke Google Colab. File dapat didownload (</w:t>
      </w:r>
      <w:r w:rsidR="00062E03" w:rsidRPr="00062E03">
        <w:t>https://github.com/otopet/belajar-git</w:t>
      </w:r>
      <w:r w:rsidR="00062E03">
        <w:t>)</w:t>
      </w:r>
    </w:p>
    <w:p w:rsidR="00062E03" w:rsidRDefault="00062E03" w:rsidP="00062E03">
      <w:pPr>
        <w:ind w:left="426"/>
        <w:rPr>
          <w:rFonts w:ascii="Class Coder" w:eastAsia="Class Coder" w:hAnsi="Class Coder" w:cs="Class Coder"/>
        </w:rPr>
      </w:pPr>
      <w:r>
        <w:t>Gunakan kode berikut:</w:t>
      </w:r>
    </w:p>
    <w:p w:rsidR="003F44B3" w:rsidRPr="00062E03" w:rsidRDefault="001151C9" w:rsidP="00062E03">
      <w:pPr>
        <w:ind w:left="720"/>
        <w:rPr>
          <w:rFonts w:ascii="Class Coder" w:eastAsia="Class Coder" w:hAnsi="Class Coder" w:cs="Class Coder"/>
        </w:rPr>
      </w:pPr>
      <w:r w:rsidRPr="00062E03">
        <w:rPr>
          <w:rFonts w:ascii="Class Coder" w:eastAsia="Class Coder" w:hAnsi="Class Coder" w:cs="Class Coder"/>
        </w:rPr>
        <w:t>from google.colab import files</w:t>
      </w:r>
      <w:r w:rsidRPr="00062E03">
        <w:rPr>
          <w:rFonts w:ascii="Class Coder" w:eastAsia="Class Coder" w:hAnsi="Class Coder" w:cs="Class Coder"/>
        </w:rPr>
        <w:br/>
        <w:t>uploaded = files.upload()</w:t>
      </w:r>
      <w:r w:rsidR="00062E03">
        <w:br/>
      </w:r>
      <w:r w:rsidRPr="00062E03">
        <w:rPr>
          <w:rFonts w:ascii="Class Coder" w:eastAsia="Class Coder" w:hAnsi="Class Coder" w:cs="Class Coder"/>
        </w:rPr>
        <w:t>import pa</w:t>
      </w:r>
      <w:r w:rsidRPr="00062E03">
        <w:rPr>
          <w:rFonts w:ascii="Class Coder" w:eastAsia="Class Coder" w:hAnsi="Class Coder" w:cs="Class Coder"/>
        </w:rPr>
        <w:t>ndas as pd</w:t>
      </w:r>
      <w:r w:rsidRPr="00062E03">
        <w:rPr>
          <w:rFonts w:ascii="Class Coder" w:eastAsia="Class Coder" w:hAnsi="Class Coder" w:cs="Class Coder"/>
        </w:rPr>
        <w:br/>
        <w:t>df = pd.read_excel("</w:t>
      </w:r>
      <w:r w:rsidR="00062E03">
        <w:rPr>
          <w:rFonts w:ascii="Class Coder" w:eastAsia="Class Coder" w:hAnsi="Class Coder" w:cs="Class Coder"/>
        </w:rPr>
        <w:t>&lt;nama dataset&gt;</w:t>
      </w:r>
      <w:r w:rsidRPr="00062E03">
        <w:rPr>
          <w:rFonts w:ascii="Class Coder" w:eastAsia="Class Coder" w:hAnsi="Class Coder" w:cs="Class Coder"/>
        </w:rPr>
        <w:t>")</w:t>
      </w:r>
    </w:p>
    <w:p w:rsidR="003F44B3" w:rsidRPr="00A80D13" w:rsidRDefault="001151C9" w:rsidP="00062E03">
      <w:pPr>
        <w:pStyle w:val="Heading3"/>
        <w:numPr>
          <w:ilvl w:val="0"/>
          <w:numId w:val="18"/>
        </w:numPr>
        <w:ind w:left="426" w:hanging="426"/>
        <w:rPr>
          <w:color w:val="auto"/>
        </w:rPr>
      </w:pPr>
      <w:r w:rsidRPr="00A80D13">
        <w:rPr>
          <w:color w:val="auto"/>
        </w:rPr>
        <w:t>Tampilkan Informasi Dataset</w:t>
      </w:r>
    </w:p>
    <w:p w:rsidR="00062E03" w:rsidRDefault="001151C9">
      <w:r w:rsidRPr="00A80D13">
        <w:t>Tampilkan 5 baris pertama dataset.</w:t>
      </w:r>
      <w:r w:rsidRPr="00A80D13">
        <w:br/>
        <w:t>Tampilkan jumlah missing value dan t</w:t>
      </w:r>
      <w:r w:rsidR="00062E03">
        <w:t>ipe data setiap kolom.</w:t>
      </w:r>
      <w:r w:rsidR="00062E03">
        <w:br/>
        <w:t>Gunakan:</w:t>
      </w:r>
    </w:p>
    <w:p w:rsidR="003F44B3" w:rsidRPr="00062E03" w:rsidRDefault="001151C9" w:rsidP="00062E03">
      <w:pPr>
        <w:ind w:left="426"/>
        <w:rPr>
          <w:rFonts w:ascii="Class Coder" w:eastAsia="Class Coder" w:hAnsi="Class Coder" w:cs="Class Coder"/>
        </w:rPr>
      </w:pPr>
      <w:r w:rsidRPr="00062E03">
        <w:rPr>
          <w:rFonts w:ascii="Class Coder" w:eastAsia="Class Coder" w:hAnsi="Class Coder" w:cs="Class Coder"/>
        </w:rPr>
        <w:t>print(df.head())</w:t>
      </w:r>
      <w:r w:rsidRPr="00062E03">
        <w:rPr>
          <w:rFonts w:ascii="Class Coder" w:eastAsia="Class Coder" w:hAnsi="Class Coder" w:cs="Class Coder"/>
        </w:rPr>
        <w:br/>
        <w:t>print(df.isnull().sum())</w:t>
      </w:r>
      <w:r w:rsidRPr="00062E03">
        <w:rPr>
          <w:rFonts w:ascii="Class Coder" w:eastAsia="Class Coder" w:hAnsi="Class Coder" w:cs="Class Coder"/>
        </w:rPr>
        <w:br/>
        <w:t>print(df.info())</w:t>
      </w:r>
    </w:p>
    <w:p w:rsidR="003F44B3" w:rsidRPr="00A80D13" w:rsidRDefault="001151C9" w:rsidP="00062E03">
      <w:pPr>
        <w:pStyle w:val="Heading3"/>
        <w:numPr>
          <w:ilvl w:val="0"/>
          <w:numId w:val="18"/>
        </w:numPr>
        <w:ind w:left="426" w:hanging="426"/>
        <w:rPr>
          <w:color w:val="auto"/>
        </w:rPr>
      </w:pPr>
      <w:r w:rsidRPr="00A80D13">
        <w:rPr>
          <w:color w:val="auto"/>
        </w:rPr>
        <w:t>Data Cleaning</w:t>
      </w:r>
    </w:p>
    <w:p w:rsidR="00062E03" w:rsidRPr="00A80D13" w:rsidRDefault="00062E03" w:rsidP="00062E03">
      <w:r>
        <w:t>Lakukan pembersihan data dengan metode yang sesuai dengan atribut yang dikerjakan.</w:t>
      </w:r>
    </w:p>
    <w:p w:rsidR="003F44B3" w:rsidRPr="00A80D13" w:rsidRDefault="001151C9" w:rsidP="00062E03">
      <w:pPr>
        <w:pStyle w:val="Heading3"/>
        <w:numPr>
          <w:ilvl w:val="0"/>
          <w:numId w:val="18"/>
        </w:numPr>
        <w:ind w:left="426" w:hanging="426"/>
        <w:rPr>
          <w:color w:val="auto"/>
        </w:rPr>
      </w:pPr>
      <w:r w:rsidRPr="00A80D13">
        <w:rPr>
          <w:color w:val="auto"/>
        </w:rPr>
        <w:t>Simpan Dataset Hasil Preprocessing</w:t>
      </w:r>
    </w:p>
    <w:p w:rsidR="003F44B3" w:rsidRPr="00062E03" w:rsidRDefault="001151C9" w:rsidP="00062E03">
      <w:pPr>
        <w:rPr>
          <w:rFonts w:ascii="Class Coder" w:eastAsia="Class Coder" w:hAnsi="Class Coder" w:cs="Class Coder"/>
        </w:rPr>
      </w:pPr>
      <w:r w:rsidRPr="00A80D13">
        <w:t>Simpan ke file baru:</w:t>
      </w:r>
      <w:r w:rsidRPr="00A80D13">
        <w:br/>
      </w:r>
      <w:r w:rsidRPr="00062E03">
        <w:rPr>
          <w:rFonts w:ascii="Class Coder" w:eastAsia="Class Coder" w:hAnsi="Class Coder" w:cs="Class Coder"/>
        </w:rPr>
        <w:t>df.to_excel("dataset_</w:t>
      </w:r>
      <w:r w:rsidRPr="00062E03">
        <w:rPr>
          <w:rFonts w:ascii="Class Coder" w:eastAsia="Class Coder" w:hAnsi="Class Coder" w:cs="Class Coder"/>
        </w:rPr>
        <w:t>bersih.xlsx", index=False)</w:t>
      </w:r>
    </w:p>
    <w:p w:rsidR="003F44B3" w:rsidRPr="00A80D13" w:rsidRDefault="001151C9">
      <w:pPr>
        <w:pStyle w:val="Heading2"/>
        <w:rPr>
          <w:color w:val="auto"/>
        </w:rPr>
      </w:pPr>
      <w:r w:rsidRPr="00A80D13">
        <w:rPr>
          <w:color w:val="auto"/>
        </w:rPr>
        <w:t>Pertanyaan Refleksi</w:t>
      </w:r>
    </w:p>
    <w:p w:rsidR="003F44B3" w:rsidRPr="00A80D13" w:rsidRDefault="001151C9" w:rsidP="0062209F">
      <w:pPr>
        <w:pStyle w:val="ListParagraph"/>
        <w:numPr>
          <w:ilvl w:val="0"/>
          <w:numId w:val="12"/>
        </w:numPr>
        <w:spacing w:after="0"/>
        <w:ind w:left="284" w:hanging="284"/>
      </w:pPr>
      <w:r w:rsidRPr="00A80D13">
        <w:t>Apa pentingnya mengisi missing value daripada langsung mengh</w:t>
      </w:r>
      <w:r w:rsidRPr="00A80D13">
        <w:t>apus data yang kosong?</w:t>
      </w:r>
    </w:p>
    <w:p w:rsidR="003F44B3" w:rsidRPr="00A80D13" w:rsidRDefault="001151C9" w:rsidP="00062E03">
      <w:pPr>
        <w:pStyle w:val="ListParagraph"/>
        <w:numPr>
          <w:ilvl w:val="0"/>
          <w:numId w:val="12"/>
        </w:numPr>
        <w:spacing w:after="0"/>
        <w:ind w:left="284" w:hanging="284"/>
      </w:pPr>
      <w:r w:rsidRPr="00A80D13">
        <w:t>Apa risiko jika tidak melakukan normalisasi data?</w:t>
      </w:r>
    </w:p>
    <w:p w:rsidR="003F44B3" w:rsidRPr="00A80D13" w:rsidRDefault="001151C9" w:rsidP="00062E03">
      <w:pPr>
        <w:pStyle w:val="ListParagraph"/>
        <w:numPr>
          <w:ilvl w:val="0"/>
          <w:numId w:val="12"/>
        </w:numPr>
        <w:spacing w:after="0"/>
        <w:ind w:left="284" w:hanging="284"/>
      </w:pPr>
      <w:r w:rsidRPr="00A80D13">
        <w:t>Dari data</w:t>
      </w:r>
      <w:r w:rsidRPr="00A80D13">
        <w:t xml:space="preserve">set </w:t>
      </w:r>
      <w:r w:rsidRPr="00A80D13">
        <w:t>ini, apa insight awal yang bisa kamu simpulkan?</w:t>
      </w:r>
    </w:p>
    <w:p w:rsidR="003F44B3" w:rsidRPr="00A80D13" w:rsidRDefault="001151C9">
      <w:pPr>
        <w:pStyle w:val="Heading2"/>
        <w:rPr>
          <w:color w:val="auto"/>
        </w:rPr>
      </w:pPr>
      <w:r w:rsidRPr="00A80D13">
        <w:rPr>
          <w:color w:val="auto"/>
        </w:rPr>
        <w:t>P</w:t>
      </w:r>
      <w:r w:rsidRPr="00A80D13">
        <w:rPr>
          <w:color w:val="auto"/>
        </w:rPr>
        <w:t>enilaian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3713"/>
        <w:gridCol w:w="1720"/>
      </w:tblGrid>
      <w:tr w:rsidR="00A80D13" w:rsidRPr="00A80D13" w:rsidTr="00062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F4202" w:rsidRPr="00A80D13" w:rsidRDefault="003F4202" w:rsidP="003F4202">
            <w:r w:rsidRPr="00A80D13">
              <w:t>Komponen Penilaian</w:t>
            </w:r>
          </w:p>
        </w:tc>
        <w:tc>
          <w:tcPr>
            <w:tcW w:w="0" w:type="auto"/>
          </w:tcPr>
          <w:p w:rsidR="003F4202" w:rsidRPr="00A80D13" w:rsidRDefault="003F4202" w:rsidP="00062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0D13">
              <w:t>Skor Maksimal</w:t>
            </w:r>
          </w:p>
        </w:tc>
      </w:tr>
      <w:tr w:rsidR="00A80D13" w:rsidRPr="00A80D13" w:rsidTr="00062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F4202" w:rsidRPr="00062E03" w:rsidRDefault="003F4202" w:rsidP="003F4202">
            <w:pPr>
              <w:rPr>
                <w:b w:val="0"/>
                <w:bCs w:val="0"/>
              </w:rPr>
            </w:pPr>
            <w:r w:rsidRPr="00062E03">
              <w:rPr>
                <w:b w:val="0"/>
                <w:bCs w:val="0"/>
              </w:rPr>
              <w:t>Data berhasil dibaca dan ditampilkan</w:t>
            </w:r>
          </w:p>
          <w:p w:rsidR="003F4202" w:rsidRPr="00A80D13" w:rsidRDefault="003F4202" w:rsidP="003F4202">
            <w:r w:rsidRPr="00062E03">
              <w:rPr>
                <w:b w:val="0"/>
                <w:bCs w:val="0"/>
              </w:rPr>
              <w:t xml:space="preserve">Data </w:t>
            </w:r>
            <w:r w:rsidR="00062E03" w:rsidRPr="00062E03">
              <w:rPr>
                <w:b w:val="0"/>
                <w:bCs w:val="0"/>
              </w:rPr>
              <w:t>cleaning sesuai instruksi</w:t>
            </w:r>
            <w:r w:rsidR="00062E03" w:rsidRPr="00062E03">
              <w:rPr>
                <w:b w:val="0"/>
                <w:bCs w:val="0"/>
              </w:rPr>
              <w:br/>
            </w:r>
            <w:r w:rsidRPr="00062E03">
              <w:rPr>
                <w:b w:val="0"/>
                <w:bCs w:val="0"/>
              </w:rPr>
              <w:t>Data transf</w:t>
            </w:r>
            <w:r w:rsidR="00062E03" w:rsidRPr="00062E03">
              <w:rPr>
                <w:b w:val="0"/>
                <w:bCs w:val="0"/>
              </w:rPr>
              <w:t>ormation sesuai instruksi</w:t>
            </w:r>
            <w:r w:rsidR="00062E03" w:rsidRPr="00062E03">
              <w:rPr>
                <w:b w:val="0"/>
                <w:bCs w:val="0"/>
              </w:rPr>
              <w:br/>
            </w:r>
            <w:r w:rsidRPr="00062E03">
              <w:rPr>
                <w:b w:val="0"/>
                <w:bCs w:val="0"/>
              </w:rPr>
              <w:t>File h</w:t>
            </w:r>
            <w:r w:rsidR="00062E03" w:rsidRPr="00062E03">
              <w:rPr>
                <w:b w:val="0"/>
                <w:bCs w:val="0"/>
              </w:rPr>
              <w:t>asil disimpan dengan benar</w:t>
            </w:r>
            <w:r w:rsidR="00062E03" w:rsidRPr="00062E03">
              <w:rPr>
                <w:b w:val="0"/>
                <w:bCs w:val="0"/>
              </w:rPr>
              <w:br/>
              <w:t>Jawaban refleksi lengkap</w:t>
            </w:r>
          </w:p>
        </w:tc>
        <w:tc>
          <w:tcPr>
            <w:tcW w:w="0" w:type="auto"/>
          </w:tcPr>
          <w:p w:rsidR="003F4202" w:rsidRPr="00A80D13" w:rsidRDefault="0062209F" w:rsidP="0006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D13">
              <w:t>20</w:t>
            </w:r>
          </w:p>
          <w:p w:rsidR="0062209F" w:rsidRPr="00A80D13" w:rsidRDefault="0062209F" w:rsidP="0006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D13">
              <w:t>30</w:t>
            </w:r>
          </w:p>
          <w:p w:rsidR="0062209F" w:rsidRPr="00A80D13" w:rsidRDefault="0062209F" w:rsidP="0006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D13">
              <w:t>30</w:t>
            </w:r>
          </w:p>
          <w:p w:rsidR="0062209F" w:rsidRPr="00A80D13" w:rsidRDefault="0062209F" w:rsidP="0006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D13">
              <w:t>10</w:t>
            </w:r>
          </w:p>
          <w:p w:rsidR="0062209F" w:rsidRPr="00A80D13" w:rsidRDefault="0062209F" w:rsidP="00062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D13">
              <w:t>10</w:t>
            </w:r>
          </w:p>
        </w:tc>
      </w:tr>
    </w:tbl>
    <w:p w:rsidR="003F44B3" w:rsidRPr="00A80D13" w:rsidRDefault="003F44B3"/>
    <w:sectPr w:rsidR="003F44B3" w:rsidRPr="00A80D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lass Coder">
    <w:panose1 w:val="02000509000000000000"/>
    <w:charset w:val="81"/>
    <w:family w:val="modern"/>
    <w:pitch w:val="fixed"/>
    <w:sig w:usb0="01002A87" w:usb1="090E0000" w:usb2="00000010" w:usb3="00000000" w:csb0="003F00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6B2D9F"/>
    <w:multiLevelType w:val="hybridMultilevel"/>
    <w:tmpl w:val="482C0F00"/>
    <w:lvl w:ilvl="0" w:tplc="E8606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390932"/>
    <w:multiLevelType w:val="hybridMultilevel"/>
    <w:tmpl w:val="47445298"/>
    <w:lvl w:ilvl="0" w:tplc="E8606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083042"/>
    <w:multiLevelType w:val="hybridMultilevel"/>
    <w:tmpl w:val="FF36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236133"/>
    <w:multiLevelType w:val="hybridMultilevel"/>
    <w:tmpl w:val="7B6C4B48"/>
    <w:lvl w:ilvl="0" w:tplc="1624C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A645B8"/>
    <w:multiLevelType w:val="hybridMultilevel"/>
    <w:tmpl w:val="EA742B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C5519"/>
    <w:multiLevelType w:val="multilevel"/>
    <w:tmpl w:val="AAB0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F40AC4"/>
    <w:multiLevelType w:val="hybridMultilevel"/>
    <w:tmpl w:val="677434A6"/>
    <w:lvl w:ilvl="0" w:tplc="E8606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4E778B"/>
    <w:multiLevelType w:val="hybridMultilevel"/>
    <w:tmpl w:val="2E12F8DC"/>
    <w:lvl w:ilvl="0" w:tplc="96F257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51469B"/>
    <w:multiLevelType w:val="hybridMultilevel"/>
    <w:tmpl w:val="B3040C5A"/>
    <w:lvl w:ilvl="0" w:tplc="59A6C5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07B08"/>
    <w:multiLevelType w:val="hybridMultilevel"/>
    <w:tmpl w:val="59F2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2"/>
  </w:num>
  <w:num w:numId="12">
    <w:abstractNumId w:val="16"/>
  </w:num>
  <w:num w:numId="13">
    <w:abstractNumId w:val="11"/>
  </w:num>
  <w:num w:numId="14">
    <w:abstractNumId w:val="18"/>
  </w:num>
  <w:num w:numId="15">
    <w:abstractNumId w:val="13"/>
  </w:num>
  <w:num w:numId="16">
    <w:abstractNumId w:val="10"/>
  </w:num>
  <w:num w:numId="17">
    <w:abstractNumId w:val="15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2E03"/>
    <w:rsid w:val="001151C9"/>
    <w:rsid w:val="0015074B"/>
    <w:rsid w:val="0029639D"/>
    <w:rsid w:val="00326F90"/>
    <w:rsid w:val="003F4202"/>
    <w:rsid w:val="003F44B3"/>
    <w:rsid w:val="0062209F"/>
    <w:rsid w:val="00A80D13"/>
    <w:rsid w:val="00AA1D8D"/>
    <w:rsid w:val="00B47730"/>
    <w:rsid w:val="00CB0664"/>
    <w:rsid w:val="00D870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29A28EC-BDD1-41B2-964D-78C12C04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2">
    <w:name w:val="Plain Table 2"/>
    <w:basedOn w:val="TableNormal"/>
    <w:uiPriority w:val="99"/>
    <w:rsid w:val="00062E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151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listiyanto@polsri.ac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A131FD-8726-401E-9898-EED5A4B3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2025-04-28T08:48:00Z</dcterms:modified>
  <cp:category/>
</cp:coreProperties>
</file>